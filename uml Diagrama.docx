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9A88E" w14:textId="77777777" w:rsidR="003D0D99" w:rsidRPr="00616859" w:rsidRDefault="000D0128">
      <w:pPr>
        <w:pStyle w:val="Ttulo"/>
        <w:rPr>
          <w:lang w:val="es-AR"/>
        </w:rPr>
      </w:pPr>
      <w:r w:rsidRPr="00616859">
        <w:rPr>
          <w:lang w:val="es-AR"/>
        </w:rPr>
        <w:t>Diagrama de Clases UML (Versión ASCII)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1"/>
      </w:tblGrid>
      <w:tr w:rsidR="00616859" w:rsidRPr="00F22003" w14:paraId="7ADAADBB" w14:textId="77777777" w:rsidTr="00616859">
        <w:trPr>
          <w:trHeight w:val="1885"/>
        </w:trPr>
        <w:tc>
          <w:tcPr>
            <w:tcW w:w="2671" w:type="dxa"/>
          </w:tcPr>
          <w:p w14:paraId="60254164" w14:textId="77777777" w:rsidR="00616859" w:rsidRDefault="00616859" w:rsidP="002D384E">
            <w:pPr>
              <w:rPr>
                <w:rFonts w:ascii="Courier New" w:hAnsi="Courier New"/>
                <w:sz w:val="20"/>
                <w:lang w:val="es-AR"/>
              </w:rPr>
            </w:pPr>
            <w:r w:rsidRPr="00616859">
              <w:rPr>
                <w:rFonts w:ascii="Courier New" w:hAnsi="Courier New"/>
                <w:sz w:val="20"/>
                <w:lang w:val="es-AR"/>
              </w:rPr>
              <w:br/>
              <w:t xml:space="preserve">      </w:t>
            </w:r>
            <w:r w:rsidRPr="00616859">
              <w:rPr>
                <w:rFonts w:ascii="Courier New" w:hAnsi="Courier New"/>
                <w:b/>
                <w:i/>
                <w:sz w:val="20"/>
                <w:lang w:val="es-AR"/>
              </w:rPr>
              <w:t>Usuario</w:t>
            </w:r>
            <w:r w:rsidRPr="00616859">
              <w:rPr>
                <w:rFonts w:ascii="Courier New" w:hAnsi="Courier New"/>
                <w:sz w:val="20"/>
                <w:lang w:val="es-AR"/>
              </w:rPr>
              <w:t xml:space="preserve">  </w:t>
            </w:r>
          </w:p>
          <w:p w14:paraId="71DE5E75" w14:textId="3B2363BB" w:rsidR="00616859" w:rsidRPr="00616859" w:rsidRDefault="00616859" w:rsidP="002D384E">
            <w:pPr>
              <w:rPr>
                <w:rFonts w:ascii="Courier New" w:hAnsi="Courier New"/>
                <w:sz w:val="20"/>
                <w:lang w:val="es-AR"/>
              </w:rPr>
            </w:pPr>
            <w:r>
              <w:rPr>
                <w:rFonts w:ascii="Courier New" w:hAnsi="Courier New"/>
                <w:sz w:val="20"/>
                <w:lang w:val="es-AR"/>
              </w:rPr>
              <w:t>____________________</w:t>
            </w:r>
            <w:r w:rsidR="00F22003">
              <w:rPr>
                <w:rFonts w:ascii="Courier New" w:hAnsi="Courier New"/>
                <w:sz w:val="20"/>
                <w:lang w:val="es-AR"/>
              </w:rPr>
              <w:t xml:space="preserve">     </w:t>
            </w:r>
            <w:r w:rsidR="00F22003">
              <w:rPr>
                <w:rFonts w:ascii="Courier New" w:hAnsi="Courier New"/>
                <w:sz w:val="20"/>
                <w:lang w:val="es-AR"/>
              </w:rPr>
              <w:br/>
              <w:t xml:space="preserve"> * __nombre: </w:t>
            </w:r>
            <w:proofErr w:type="spellStart"/>
            <w:r w:rsidR="00F22003">
              <w:rPr>
                <w:rFonts w:ascii="Courier New" w:hAnsi="Courier New"/>
                <w:sz w:val="20"/>
                <w:lang w:val="es-AR"/>
              </w:rPr>
              <w:t>str</w:t>
            </w:r>
            <w:proofErr w:type="spellEnd"/>
            <w:r w:rsidR="00F22003">
              <w:rPr>
                <w:rFonts w:ascii="Courier New" w:hAnsi="Courier New"/>
                <w:sz w:val="20"/>
                <w:lang w:val="es-AR"/>
              </w:rPr>
              <w:t xml:space="preserve">    </w:t>
            </w:r>
            <w:r w:rsidR="00F22003">
              <w:rPr>
                <w:rFonts w:ascii="Courier New" w:hAnsi="Courier New"/>
                <w:sz w:val="20"/>
                <w:lang w:val="es-AR"/>
              </w:rPr>
              <w:br/>
              <w:t xml:space="preserve"> * __email: </w:t>
            </w:r>
            <w:proofErr w:type="spellStart"/>
            <w:r w:rsidR="00F22003">
              <w:rPr>
                <w:rFonts w:ascii="Courier New" w:hAnsi="Courier New"/>
                <w:sz w:val="20"/>
                <w:lang w:val="es-AR"/>
              </w:rPr>
              <w:t>str</w:t>
            </w:r>
            <w:proofErr w:type="spellEnd"/>
            <w:r w:rsidR="00F22003">
              <w:rPr>
                <w:rFonts w:ascii="Courier New" w:hAnsi="Courier New"/>
                <w:sz w:val="20"/>
                <w:lang w:val="es-AR"/>
              </w:rPr>
              <w:t xml:space="preserve">     </w:t>
            </w:r>
            <w:r w:rsidR="00F22003">
              <w:rPr>
                <w:rFonts w:ascii="Courier New" w:hAnsi="Courier New"/>
                <w:sz w:val="20"/>
                <w:lang w:val="es-AR"/>
              </w:rPr>
              <w:br/>
              <w:t xml:space="preserve"> * __carpetas: </w:t>
            </w:r>
            <w:proofErr w:type="spellStart"/>
            <w:r w:rsidR="00F22003">
              <w:rPr>
                <w:rFonts w:ascii="Courier New" w:hAnsi="Courier New"/>
                <w:sz w:val="20"/>
                <w:lang w:val="es-AR"/>
              </w:rPr>
              <w:t>List</w:t>
            </w:r>
            <w:proofErr w:type="spellEnd"/>
            <w:r w:rsidR="00F22003">
              <w:rPr>
                <w:rFonts w:ascii="Courier New" w:hAnsi="Courier New"/>
                <w:sz w:val="20"/>
                <w:lang w:val="es-AR"/>
              </w:rPr>
              <w:t xml:space="preserve"> </w:t>
            </w:r>
            <w:r w:rsidR="00F22003">
              <w:rPr>
                <w:rFonts w:ascii="Courier New" w:hAnsi="Courier New"/>
                <w:sz w:val="20"/>
                <w:lang w:val="es-AR"/>
              </w:rPr>
              <w:br/>
              <w:t xml:space="preserve"> * </w:t>
            </w:r>
            <w:proofErr w:type="spellStart"/>
            <w:r w:rsidR="00F22003">
              <w:rPr>
                <w:rFonts w:ascii="Courier New" w:hAnsi="Courier New"/>
                <w:sz w:val="20"/>
                <w:lang w:val="es-AR"/>
              </w:rPr>
              <w:t>agregar_carpeta</w:t>
            </w:r>
            <w:proofErr w:type="spellEnd"/>
            <w:r w:rsidR="00F22003">
              <w:rPr>
                <w:rFonts w:ascii="Courier New" w:hAnsi="Courier New"/>
                <w:sz w:val="20"/>
                <w:lang w:val="es-AR"/>
              </w:rPr>
              <w:t xml:space="preserve">() </w:t>
            </w:r>
            <w:r w:rsidR="00F22003">
              <w:rPr>
                <w:rFonts w:ascii="Courier New" w:hAnsi="Courier New"/>
                <w:sz w:val="20"/>
                <w:lang w:val="es-AR"/>
              </w:rPr>
              <w:br/>
              <w:t xml:space="preserve"> * </w:t>
            </w:r>
            <w:proofErr w:type="spellStart"/>
            <w:r w:rsidR="00F22003">
              <w:rPr>
                <w:rFonts w:ascii="Courier New" w:hAnsi="Courier New"/>
                <w:sz w:val="20"/>
                <w:lang w:val="es-AR"/>
              </w:rPr>
              <w:t>listar_carpetas</w:t>
            </w:r>
            <w:proofErr w:type="spellEnd"/>
            <w:r w:rsidR="00F22003">
              <w:rPr>
                <w:rFonts w:ascii="Courier New" w:hAnsi="Courier New"/>
                <w:sz w:val="20"/>
                <w:lang w:val="es-AR"/>
              </w:rPr>
              <w:t xml:space="preserve">() </w:t>
            </w:r>
            <w:r w:rsidR="00F22003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bookmarkStart w:id="0" w:name="_GoBack"/>
            <w:bookmarkEnd w:id="0"/>
            <w:r w:rsidRPr="00616859">
              <w:rPr>
                <w:rFonts w:ascii="Courier New" w:hAnsi="Courier New"/>
                <w:sz w:val="20"/>
                <w:lang w:val="es-AR"/>
              </w:rPr>
              <w:t xml:space="preserve"> </w:t>
            </w:r>
            <w:proofErr w:type="spellStart"/>
            <w:r w:rsidRPr="00616859">
              <w:rPr>
                <w:rFonts w:ascii="Courier New" w:hAnsi="Courier New"/>
                <w:sz w:val="20"/>
                <w:lang w:val="es-AR"/>
              </w:rPr>
              <w:t>obtener_carpeta</w:t>
            </w:r>
            <w:proofErr w:type="spellEnd"/>
            <w:r w:rsidRPr="00616859">
              <w:rPr>
                <w:rFonts w:ascii="Courier New" w:hAnsi="Courier New"/>
                <w:sz w:val="20"/>
                <w:lang w:val="es-AR"/>
              </w:rPr>
              <w:t>()</w:t>
            </w:r>
            <w:r w:rsidRPr="00616859">
              <w:rPr>
                <w:rFonts w:ascii="Courier New" w:hAnsi="Courier New"/>
                <w:sz w:val="20"/>
                <w:bdr w:val="single" w:sz="4" w:space="0" w:color="auto"/>
                <w:lang w:val="es-AR"/>
              </w:rPr>
              <w:t xml:space="preserve"> </w:t>
            </w:r>
          </w:p>
        </w:tc>
      </w:tr>
    </w:tbl>
    <w:p w14:paraId="61B6A86A" w14:textId="5AC8A342" w:rsidR="00616859" w:rsidRDefault="00616859">
      <w:pPr>
        <w:rPr>
          <w:rFonts w:ascii="Courier New" w:hAnsi="Courier New"/>
          <w:sz w:val="20"/>
          <w:lang w:val="es-AR"/>
        </w:rPr>
      </w:pPr>
      <w:r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111B6E" wp14:editId="3C84FBC6">
                <wp:simplePos x="0" y="0"/>
                <wp:positionH relativeFrom="column">
                  <wp:posOffset>619125</wp:posOffset>
                </wp:positionH>
                <wp:positionV relativeFrom="paragraph">
                  <wp:posOffset>121285</wp:posOffset>
                </wp:positionV>
                <wp:extent cx="238125" cy="561975"/>
                <wp:effectExtent l="57150" t="38100" r="47625" b="104775"/>
                <wp:wrapNone/>
                <wp:docPr id="1" name="Flech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6197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26B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" o:spid="_x0000_s1026" type="#_x0000_t68" style="position:absolute;margin-left:48.75pt;margin-top:9.55pt;width:18.75pt;height:4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" adj="457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D0128" w:rsidRPr="00616859">
        <w:rPr>
          <w:rFonts w:ascii="Courier New" w:hAnsi="Courier New"/>
          <w:sz w:val="20"/>
          <w:lang w:val="es-AR"/>
        </w:rPr>
        <w:t xml:space="preserve">   </w:t>
      </w:r>
      <w:r w:rsidR="000D0128" w:rsidRPr="00616859">
        <w:rPr>
          <w:rFonts w:ascii="Courier New" w:hAnsi="Courier New"/>
          <w:sz w:val="20"/>
          <w:lang w:val="es-AR"/>
        </w:rPr>
        <w:br/>
        <w:t xml:space="preserve">          </w:t>
      </w:r>
      <w:r w:rsidR="000D0128" w:rsidRPr="00616859">
        <w:rPr>
          <w:rFonts w:ascii="Courier New" w:hAnsi="Courier New"/>
          <w:sz w:val="20"/>
          <w:lang w:val="es-AR"/>
        </w:rPr>
        <w:br/>
        <w:t xml:space="preserve">          </w:t>
      </w:r>
      <w:r>
        <w:rPr>
          <w:rFonts w:ascii="Courier New" w:hAnsi="Courier New"/>
          <w:sz w:val="20"/>
          <w:lang w:val="es-AR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7"/>
      </w:tblGrid>
      <w:tr w:rsidR="00616859" w:rsidRPr="00F22003" w14:paraId="4D01DFD3" w14:textId="77777777" w:rsidTr="008A4BBC">
        <w:trPr>
          <w:trHeight w:val="1932"/>
        </w:trPr>
        <w:tc>
          <w:tcPr>
            <w:tcW w:w="2225" w:type="dxa"/>
          </w:tcPr>
          <w:p w14:paraId="6C81DCD6" w14:textId="7DB2CD25" w:rsidR="00616859" w:rsidRPr="00616859" w:rsidRDefault="00616859" w:rsidP="005015AA">
            <w:pPr>
              <w:rPr>
                <w:lang w:val="es-AR"/>
              </w:rPr>
            </w:pPr>
            <w:r w:rsidRPr="00616859">
              <w:rPr>
                <w:rFonts w:ascii="Courier New" w:hAnsi="Courier New"/>
                <w:sz w:val="20"/>
                <w:lang w:val="es-AR"/>
              </w:rPr>
              <w:br/>
              <w:t xml:space="preserve">      </w:t>
            </w:r>
            <w:r w:rsidRPr="00616859">
              <w:rPr>
                <w:rFonts w:ascii="Courier New" w:hAnsi="Courier New"/>
                <w:b/>
                <w:i/>
                <w:sz w:val="20"/>
                <w:lang w:val="es-AR"/>
              </w:rPr>
              <w:t>Carpeta</w:t>
            </w:r>
            <w:r w:rsidR="00A524D0">
              <w:rPr>
                <w:rFonts w:ascii="Courier New" w:hAnsi="Courier New"/>
                <w:sz w:val="20"/>
                <w:lang w:val="es-AR"/>
              </w:rPr>
              <w:t xml:space="preserve">     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>────────────────────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 __nombre: </w:t>
            </w:r>
            <w:proofErr w:type="spellStart"/>
            <w:r w:rsidR="00A524D0">
              <w:rPr>
                <w:rFonts w:ascii="Courier New" w:hAnsi="Courier New"/>
                <w:sz w:val="20"/>
                <w:lang w:val="es-AR"/>
              </w:rPr>
              <w:t>str</w:t>
            </w:r>
            <w:proofErr w:type="spellEnd"/>
            <w:r w:rsidR="00A524D0">
              <w:rPr>
                <w:rFonts w:ascii="Courier New" w:hAnsi="Courier New"/>
                <w:sz w:val="20"/>
                <w:lang w:val="es-AR"/>
              </w:rPr>
              <w:t xml:space="preserve">  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r w:rsidRPr="00616859">
              <w:rPr>
                <w:rFonts w:ascii="Courier New" w:hAnsi="Courier New"/>
                <w:sz w:val="20"/>
                <w:lang w:val="es-AR"/>
              </w:rPr>
              <w:t xml:space="preserve"> __mensajes</w:t>
            </w:r>
            <w:r w:rsidR="00A524D0">
              <w:rPr>
                <w:rFonts w:ascii="Courier New" w:hAnsi="Courier New"/>
                <w:sz w:val="20"/>
                <w:lang w:val="es-AR"/>
              </w:rPr>
              <w:t xml:space="preserve">: </w:t>
            </w:r>
            <w:proofErr w:type="spellStart"/>
            <w:r w:rsidR="00A524D0">
              <w:rPr>
                <w:rFonts w:ascii="Courier New" w:hAnsi="Courier New"/>
                <w:sz w:val="20"/>
                <w:lang w:val="es-AR"/>
              </w:rPr>
              <w:t>List</w:t>
            </w:r>
            <w:proofErr w:type="spellEnd"/>
            <w:r w:rsidR="00A524D0">
              <w:rPr>
                <w:rFonts w:ascii="Courier New" w:hAnsi="Courier New"/>
                <w:sz w:val="20"/>
                <w:lang w:val="es-AR"/>
              </w:rPr>
              <w:t xml:space="preserve">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>────────────────────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 </w:t>
            </w:r>
            <w:proofErr w:type="spellStart"/>
            <w:r w:rsidR="00A524D0">
              <w:rPr>
                <w:rFonts w:ascii="Courier New" w:hAnsi="Courier New"/>
                <w:sz w:val="20"/>
                <w:lang w:val="es-AR"/>
              </w:rPr>
              <w:t>agregar_mensaje</w:t>
            </w:r>
            <w:proofErr w:type="spellEnd"/>
            <w:r w:rsidR="00A524D0">
              <w:rPr>
                <w:rFonts w:ascii="Courier New" w:hAnsi="Courier New"/>
                <w:sz w:val="20"/>
                <w:lang w:val="es-AR"/>
              </w:rPr>
              <w:t xml:space="preserve">()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r w:rsidRPr="00616859">
              <w:rPr>
                <w:rFonts w:ascii="Courier New" w:hAnsi="Courier New"/>
                <w:sz w:val="20"/>
                <w:lang w:val="es-AR"/>
              </w:rPr>
              <w:t xml:space="preserve"> </w:t>
            </w:r>
            <w:proofErr w:type="spellStart"/>
            <w:r w:rsidRPr="00616859">
              <w:rPr>
                <w:rFonts w:ascii="Courier New" w:hAnsi="Courier New"/>
                <w:sz w:val="20"/>
                <w:lang w:val="es-AR"/>
              </w:rPr>
              <w:t>listar_mensajes</w:t>
            </w:r>
            <w:proofErr w:type="spellEnd"/>
            <w:r w:rsidRPr="00616859">
              <w:rPr>
                <w:rFonts w:ascii="Courier New" w:hAnsi="Courier New"/>
                <w:sz w:val="20"/>
                <w:lang w:val="es-AR"/>
              </w:rPr>
              <w:t xml:space="preserve">() </w:t>
            </w:r>
          </w:p>
        </w:tc>
      </w:tr>
    </w:tbl>
    <w:p w14:paraId="55507151" w14:textId="77777777" w:rsidR="008A4BBC" w:rsidRDefault="008A4BBC">
      <w:pPr>
        <w:rPr>
          <w:rFonts w:ascii="Courier New" w:hAnsi="Courier New"/>
          <w:sz w:val="20"/>
          <w:lang w:val="es-AR"/>
        </w:rPr>
      </w:pPr>
      <w:r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1650A4" wp14:editId="38F37396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</wp:posOffset>
                </wp:positionV>
                <wp:extent cx="266700" cy="609600"/>
                <wp:effectExtent l="57150" t="38100" r="38100" b="95250"/>
                <wp:wrapNone/>
                <wp:docPr id="2" name="Flech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096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1747" id="Flecha arriba 2" o:spid="_x0000_s1026" type="#_x0000_t68" style="position:absolute;margin-left:48.75pt;margin-top:13.5pt;width:21pt;height:4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" adj="472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hAnsi="Courier New"/>
          <w:sz w:val="20"/>
          <w:lang w:val="es-AR"/>
        </w:rPr>
        <w:t xml:space="preserve">         </w:t>
      </w:r>
      <w:r w:rsidR="00616859">
        <w:rPr>
          <w:rFonts w:ascii="Courier New" w:hAnsi="Courier New"/>
          <w:sz w:val="20"/>
          <w:lang w:val="es-AR"/>
        </w:rPr>
        <w:br/>
      </w:r>
      <w:r w:rsidR="000D0128" w:rsidRPr="00616859">
        <w:rPr>
          <w:rFonts w:ascii="Courier New" w:hAnsi="Courier New"/>
          <w:sz w:val="20"/>
          <w:lang w:val="es-AR"/>
        </w:rPr>
        <w:br/>
        <w:t xml:space="preserve">          </w:t>
      </w:r>
    </w:p>
    <w:p w14:paraId="04DB4CF7" w14:textId="3C4A50C2" w:rsidR="008A4BBC" w:rsidRPr="00616859" w:rsidRDefault="000D0128">
      <w:pPr>
        <w:rPr>
          <w:rFonts w:ascii="Courier New" w:hAnsi="Courier New"/>
          <w:sz w:val="20"/>
          <w:lang w:val="es-AR"/>
        </w:rPr>
      </w:pPr>
      <w:r w:rsidRPr="00616859">
        <w:rPr>
          <w:rFonts w:ascii="Courier New" w:hAnsi="Courier New"/>
          <w:sz w:val="20"/>
          <w:lang w:val="es-AR"/>
        </w:rPr>
        <w:t xml:space="preserve">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6"/>
      </w:tblGrid>
      <w:tr w:rsidR="008A4BBC" w:rsidRPr="00F22003" w14:paraId="4ACA4B50" w14:textId="77777777" w:rsidTr="008A4BBC">
        <w:trPr>
          <w:trHeight w:val="1659"/>
        </w:trPr>
        <w:tc>
          <w:tcPr>
            <w:tcW w:w="3436" w:type="dxa"/>
          </w:tcPr>
          <w:p w14:paraId="7AD4A4FC" w14:textId="2E18E657" w:rsidR="008A4BBC" w:rsidRPr="00616859" w:rsidRDefault="008A4BBC" w:rsidP="005804F1">
            <w:pPr>
              <w:rPr>
                <w:lang w:val="es-AR"/>
              </w:rPr>
            </w:pPr>
            <w:r w:rsidRPr="008A4BBC">
              <w:rPr>
                <w:rFonts w:ascii="Courier New" w:hAnsi="Courier New"/>
                <w:sz w:val="20"/>
                <w:lang w:val="es-AR"/>
              </w:rPr>
              <w:t xml:space="preserve">      Mensaje</w:t>
            </w:r>
            <w:r w:rsidR="00A524D0">
              <w:rPr>
                <w:rFonts w:ascii="Courier New" w:hAnsi="Courier New"/>
                <w:sz w:val="20"/>
                <w:lang w:val="es-AR"/>
              </w:rPr>
              <w:t xml:space="preserve">     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>────────────────────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r w:rsidRPr="008A4BBC">
              <w:rPr>
                <w:rFonts w:ascii="Courier New" w:hAnsi="Courier New"/>
                <w:sz w:val="20"/>
                <w:lang w:val="es-AR"/>
              </w:rPr>
              <w:t xml:space="preserve"> __remitente: Usuario</w:t>
            </w:r>
            <w:r w:rsidRPr="008A4BBC">
              <w:rPr>
                <w:rFonts w:ascii="Courier New" w:hAnsi="Courier New"/>
                <w:sz w:val="20"/>
                <w:lang w:val="es-AR"/>
              </w:rPr>
              <w:br/>
            </w:r>
            <w:r w:rsidR="00A524D0">
              <w:rPr>
                <w:rFonts w:ascii="Courier New" w:hAnsi="Courier New"/>
                <w:sz w:val="20"/>
                <w:lang w:val="es-AR"/>
              </w:rPr>
              <w:t xml:space="preserve"> * __destinatario: Usuario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* __asunto: </w:t>
            </w:r>
            <w:proofErr w:type="spellStart"/>
            <w:r w:rsidR="00A524D0">
              <w:rPr>
                <w:rFonts w:ascii="Courier New" w:hAnsi="Courier New"/>
                <w:sz w:val="20"/>
                <w:lang w:val="es-AR"/>
              </w:rPr>
              <w:t>str</w:t>
            </w:r>
            <w:proofErr w:type="spellEnd"/>
            <w:r w:rsidR="00A524D0">
              <w:rPr>
                <w:rFonts w:ascii="Courier New" w:hAnsi="Courier New"/>
                <w:sz w:val="20"/>
                <w:lang w:val="es-AR"/>
              </w:rPr>
              <w:t xml:space="preserve">  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r w:rsidRPr="008A4BBC">
              <w:rPr>
                <w:rFonts w:ascii="Courier New" w:hAnsi="Courier New"/>
                <w:sz w:val="20"/>
                <w:lang w:val="es-AR"/>
              </w:rPr>
              <w:t xml:space="preserve"> __contenido: </w:t>
            </w:r>
            <w:proofErr w:type="spellStart"/>
            <w:r w:rsidRPr="008A4BBC">
              <w:rPr>
                <w:rFonts w:ascii="Courier New" w:hAnsi="Courier New"/>
                <w:sz w:val="20"/>
                <w:lang w:val="es-AR"/>
              </w:rPr>
              <w:t>str</w:t>
            </w:r>
            <w:proofErr w:type="spellEnd"/>
            <w:r w:rsidRPr="008A4BBC">
              <w:rPr>
                <w:rFonts w:ascii="Courier New" w:hAnsi="Courier New"/>
                <w:sz w:val="20"/>
                <w:lang w:val="es-AR"/>
              </w:rPr>
              <w:t xml:space="preserve">  </w:t>
            </w:r>
            <w:r w:rsidRPr="008A4BBC">
              <w:rPr>
                <w:rFonts w:ascii="Courier New" w:hAnsi="Courier New"/>
                <w:sz w:val="20"/>
                <w:lang w:val="es-AR"/>
              </w:rPr>
              <w:br/>
            </w:r>
            <w:r w:rsidRPr="008A4BBC">
              <w:rPr>
                <w:rFonts w:ascii="Courier New" w:hAnsi="Courier New"/>
                <w:sz w:val="20"/>
                <w:lang w:val="es-AR"/>
              </w:rPr>
              <w:br/>
            </w:r>
            <w:r>
              <w:rPr>
                <w:rFonts w:ascii="Courier New" w:hAnsi="Courier New"/>
                <w:sz w:val="20"/>
                <w:lang w:val="es-AR"/>
              </w:rPr>
              <w:t xml:space="preserve"> remitente -</w:t>
            </w:r>
            <w:r w:rsidRPr="008A4BBC">
              <w:rPr>
                <w:rFonts w:ascii="Courier New" w:hAnsi="Courier New"/>
                <w:sz w:val="20"/>
                <w:lang w:val="es-AR"/>
              </w:rPr>
              <w:t xml:space="preserve">  destinatario</w:t>
            </w:r>
            <w:r w:rsidRPr="008A4BBC">
              <w:rPr>
                <w:rFonts w:ascii="Courier New" w:hAnsi="Courier New"/>
                <w:sz w:val="20"/>
                <w:lang w:val="es-AR"/>
              </w:rPr>
              <w:br/>
            </w:r>
          </w:p>
        </w:tc>
      </w:tr>
    </w:tbl>
    <w:tbl>
      <w:tblPr>
        <w:tblStyle w:val="Tablaconcuadrcula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3217"/>
      </w:tblGrid>
      <w:tr w:rsidR="008A4BBC" w:rsidRPr="00F22003" w14:paraId="0CD25ECA" w14:textId="77777777" w:rsidTr="008A4BBC">
        <w:trPr>
          <w:trHeight w:val="1358"/>
        </w:trPr>
        <w:tc>
          <w:tcPr>
            <w:tcW w:w="3217" w:type="dxa"/>
          </w:tcPr>
          <w:p w14:paraId="454F4337" w14:textId="6AE91210" w:rsidR="008A4BBC" w:rsidRPr="00616859" w:rsidRDefault="008A4BBC" w:rsidP="008A4BBC">
            <w:pPr>
              <w:rPr>
                <w:lang w:val="es-AR"/>
              </w:rPr>
            </w:pPr>
            <w:r w:rsidRPr="008A4BBC">
              <w:rPr>
                <w:rFonts w:ascii="Courier New" w:hAnsi="Courier New"/>
                <w:sz w:val="20"/>
                <w:lang w:val="es-AR"/>
              </w:rPr>
              <w:t xml:space="preserve">     </w:t>
            </w:r>
            <w:proofErr w:type="spellStart"/>
            <w:r w:rsidRPr="008A4BBC">
              <w:rPr>
                <w:rFonts w:ascii="Courier New" w:hAnsi="Courier New"/>
                <w:sz w:val="20"/>
                <w:lang w:val="es-AR"/>
              </w:rPr>
              <w:t>ServidorCorreo</w:t>
            </w:r>
            <w:proofErr w:type="spellEnd"/>
            <w:r w:rsidRPr="008A4BBC">
              <w:rPr>
                <w:rFonts w:ascii="Courier New" w:hAnsi="Courier New"/>
                <w:sz w:val="20"/>
                <w:lang w:val="es-AR"/>
              </w:rPr>
              <w:t xml:space="preserve">   </w:t>
            </w:r>
            <w:r w:rsidR="00A524D0">
              <w:rPr>
                <w:rFonts w:ascii="Courier New" w:hAnsi="Courier New"/>
                <w:sz w:val="20"/>
                <w:lang w:val="es-AR"/>
              </w:rPr>
              <w:t xml:space="preserve">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>─────────────────────────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r w:rsidRPr="008A4BBC">
              <w:rPr>
                <w:rFonts w:ascii="Courier New" w:hAnsi="Courier New"/>
                <w:sz w:val="20"/>
                <w:lang w:val="es-AR"/>
              </w:rPr>
              <w:t xml:space="preserve"> __usuarios: </w:t>
            </w:r>
            <w:proofErr w:type="spellStart"/>
            <w:r w:rsidRPr="008A4BBC">
              <w:rPr>
                <w:rFonts w:ascii="Courier New" w:hAnsi="Courier New"/>
                <w:sz w:val="20"/>
                <w:lang w:val="es-AR"/>
              </w:rPr>
              <w:t>List</w:t>
            </w:r>
            <w:proofErr w:type="spellEnd"/>
            <w:r w:rsidRPr="008A4BBC">
              <w:rPr>
                <w:rFonts w:ascii="Courier New" w:hAnsi="Courier New"/>
                <w:sz w:val="20"/>
                <w:lang w:val="es-AR"/>
              </w:rPr>
              <w:t xml:space="preserve">   </w:t>
            </w:r>
            <w:r w:rsidR="00A524D0">
              <w:rPr>
                <w:rFonts w:ascii="Courier New" w:hAnsi="Courier New"/>
                <w:sz w:val="20"/>
                <w:lang w:val="es-AR"/>
              </w:rPr>
              <w:t xml:space="preserve"> 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>────────────────────────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 </w:t>
            </w:r>
            <w:proofErr w:type="spellStart"/>
            <w:r w:rsidR="00A524D0">
              <w:rPr>
                <w:rFonts w:ascii="Courier New" w:hAnsi="Courier New"/>
                <w:sz w:val="20"/>
                <w:lang w:val="es-AR"/>
              </w:rPr>
              <w:t>registrar_usuario</w:t>
            </w:r>
            <w:proofErr w:type="spellEnd"/>
            <w:r w:rsidR="00A524D0">
              <w:rPr>
                <w:rFonts w:ascii="Courier New" w:hAnsi="Courier New"/>
                <w:sz w:val="20"/>
                <w:lang w:val="es-AR"/>
              </w:rPr>
              <w:t xml:space="preserve">()    </w:t>
            </w:r>
            <w:r w:rsidR="00A524D0">
              <w:rPr>
                <w:rFonts w:ascii="Courier New" w:hAnsi="Courier New"/>
                <w:sz w:val="20"/>
                <w:lang w:val="es-AR"/>
              </w:rPr>
              <w:br/>
              <w:t xml:space="preserve"> *</w:t>
            </w:r>
            <w:r w:rsidRPr="008A4BBC">
              <w:rPr>
                <w:rFonts w:ascii="Courier New" w:hAnsi="Courier New"/>
                <w:sz w:val="20"/>
                <w:lang w:val="es-AR"/>
              </w:rPr>
              <w:t xml:space="preserve"> </w:t>
            </w:r>
            <w:proofErr w:type="spellStart"/>
            <w:r w:rsidRPr="008A4BBC">
              <w:rPr>
                <w:rFonts w:ascii="Courier New" w:hAnsi="Courier New"/>
                <w:sz w:val="20"/>
                <w:lang w:val="es-AR"/>
              </w:rPr>
              <w:t>enviar_mensaje</w:t>
            </w:r>
            <w:proofErr w:type="spellEnd"/>
            <w:r w:rsidRPr="008A4BBC">
              <w:rPr>
                <w:rFonts w:ascii="Courier New" w:hAnsi="Courier New"/>
                <w:sz w:val="20"/>
                <w:lang w:val="es-AR"/>
              </w:rPr>
              <w:t xml:space="preserve">()       </w:t>
            </w:r>
            <w:r w:rsidRPr="008A4BBC">
              <w:rPr>
                <w:rFonts w:ascii="Courier New" w:hAnsi="Courier New"/>
                <w:sz w:val="20"/>
                <w:lang w:val="es-AR"/>
              </w:rPr>
              <w:br/>
            </w:r>
          </w:p>
        </w:tc>
      </w:tr>
    </w:tbl>
    <w:p w14:paraId="7758736C" w14:textId="0395BF7B" w:rsidR="008A4BBC" w:rsidRPr="00616859" w:rsidRDefault="000D0128">
      <w:pPr>
        <w:rPr>
          <w:rFonts w:ascii="Courier New" w:hAnsi="Courier New"/>
          <w:sz w:val="20"/>
          <w:lang w:val="es-AR"/>
        </w:rPr>
      </w:pPr>
      <w:r w:rsidRPr="00616859">
        <w:rPr>
          <w:rFonts w:ascii="Courier New" w:hAnsi="Courier New"/>
          <w:sz w:val="20"/>
          <w:lang w:val="es-AR"/>
        </w:rPr>
        <w:t xml:space="preserve">   </w:t>
      </w:r>
    </w:p>
    <w:p w14:paraId="42D20612" w14:textId="77777777" w:rsidR="008A4BBC" w:rsidRDefault="008A4BBC">
      <w:pPr>
        <w:rPr>
          <w:rFonts w:ascii="Courier New" w:hAnsi="Courier New"/>
          <w:sz w:val="20"/>
          <w:lang w:val="es-AR"/>
        </w:rPr>
      </w:pPr>
      <w:r>
        <w:rPr>
          <w:rFonts w:ascii="Courier New" w:hAnsi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752F5" wp14:editId="20663F0E">
                <wp:simplePos x="0" y="0"/>
                <wp:positionH relativeFrom="column">
                  <wp:posOffset>-1310640</wp:posOffset>
                </wp:positionH>
                <wp:positionV relativeFrom="paragraph">
                  <wp:posOffset>929640</wp:posOffset>
                </wp:positionV>
                <wp:extent cx="238125" cy="457200"/>
                <wp:effectExtent l="57150" t="38100" r="47625" b="95250"/>
                <wp:wrapNone/>
                <wp:docPr id="3" name="Flech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42D6" id="Flecha arriba 3" o:spid="_x0000_s1026" type="#_x0000_t68" style="position:absolute;margin-left:-103.2pt;margin-top:73.2pt;width:18.7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" adj="562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ourier New" w:hAnsi="Courier New"/>
          <w:sz w:val="20"/>
          <w:lang w:val="es-AR"/>
        </w:rPr>
        <w:t xml:space="preserve">                                                   </w:t>
      </w:r>
      <w:r w:rsidR="000D0128" w:rsidRPr="00616859">
        <w:rPr>
          <w:rFonts w:ascii="Courier New" w:hAnsi="Courier New"/>
          <w:sz w:val="20"/>
          <w:lang w:val="es-AR"/>
        </w:rPr>
        <w:br/>
        <w:t xml:space="preserve">           </w:t>
      </w:r>
      <w:r w:rsidR="000D0128" w:rsidRPr="00616859">
        <w:rPr>
          <w:rFonts w:ascii="Courier New" w:hAnsi="Courier New"/>
          <w:sz w:val="20"/>
          <w:lang w:val="es-AR"/>
        </w:rPr>
        <w:br/>
        <w:t xml:space="preserve">   </w:t>
      </w:r>
      <w:r w:rsidR="000D0128" w:rsidRPr="00616859">
        <w:rPr>
          <w:rFonts w:ascii="Courier New" w:hAnsi="Courier New"/>
          <w:sz w:val="20"/>
          <w:lang w:val="es-AR"/>
        </w:rPr>
        <w:br/>
        <w:t xml:space="preserve">       </w:t>
      </w:r>
      <w:r w:rsidR="000D0128" w:rsidRPr="00616859">
        <w:rPr>
          <w:rFonts w:ascii="Courier New" w:hAnsi="Courier New"/>
          <w:sz w:val="20"/>
          <w:lang w:val="es-AR"/>
        </w:rPr>
        <w:br/>
      </w:r>
    </w:p>
    <w:p w14:paraId="3E090AF8" w14:textId="77777777" w:rsidR="008A4BBC" w:rsidRDefault="008A4BBC">
      <w:pPr>
        <w:rPr>
          <w:rFonts w:ascii="Courier New" w:hAnsi="Courier New"/>
          <w:sz w:val="20"/>
          <w:lang w:val="es-AR"/>
        </w:rPr>
      </w:pPr>
    </w:p>
    <w:p w14:paraId="5EE44A3E" w14:textId="475D170D" w:rsidR="003D0D99" w:rsidRPr="00616859" w:rsidRDefault="008A4BBC">
      <w:pPr>
        <w:rPr>
          <w:lang w:val="es-AR"/>
        </w:rPr>
      </w:pPr>
      <w:r>
        <w:rPr>
          <w:rFonts w:ascii="Courier New" w:hAnsi="Courier New"/>
          <w:sz w:val="20"/>
          <w:lang w:val="es-AR"/>
        </w:rPr>
        <w:t>Usuario</w:t>
      </w:r>
      <w:r w:rsidR="000D0128" w:rsidRPr="00616859">
        <w:rPr>
          <w:rFonts w:ascii="Courier New" w:hAnsi="Courier New"/>
          <w:sz w:val="20"/>
          <w:lang w:val="es-AR"/>
        </w:rPr>
        <w:t xml:space="preserve">    </w:t>
      </w:r>
    </w:p>
    <w:sectPr w:rsidR="003D0D99" w:rsidRPr="00616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0128"/>
    <w:rsid w:val="0015074B"/>
    <w:rsid w:val="0029639D"/>
    <w:rsid w:val="00326F90"/>
    <w:rsid w:val="003D0D99"/>
    <w:rsid w:val="00616859"/>
    <w:rsid w:val="008A4BBC"/>
    <w:rsid w:val="00997D04"/>
    <w:rsid w:val="00A524D0"/>
    <w:rsid w:val="00AA1D8D"/>
    <w:rsid w:val="00B47730"/>
    <w:rsid w:val="00CB0664"/>
    <w:rsid w:val="00F220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85740"/>
  <w14:defaultImageDpi w14:val="300"/>
  <w15:docId w15:val="{F989BCC9-64A8-8044-B9C7-F7C7719A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44B20-9656-4E5D-9CBC-B57B68CF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2025-10-01T01:58:00Z</dcterms:created>
  <dcterms:modified xsi:type="dcterms:W3CDTF">2025-10-01T02:50:00Z</dcterms:modified>
  <cp:category/>
</cp:coreProperties>
</file>